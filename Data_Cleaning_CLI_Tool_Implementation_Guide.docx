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Cleaning CLI Tool – Project Implementation &amp; Testing Guide</w:t>
      </w:r>
    </w:p>
    <w:p>
      <w:pPr>
        <w:pStyle w:val="Heading2"/>
      </w:pPr>
      <w:r>
        <w:t>1. Overview</w:t>
      </w:r>
    </w:p>
    <w:p>
      <w:r>
        <w:t>The Data Cleaning CLI Tool is a Python-based command-line application designed to automate data preprocessing tasks such as removing duplicates, filling missing values, trimming spaces, and validating data before storing it in a MySQL database. It also supports CSV import/export for easy integration with other tools used by engineers and analysts.</w:t>
      </w:r>
    </w:p>
    <w:p>
      <w:pPr>
        <w:pStyle w:val="Heading2"/>
      </w:pPr>
      <w:r>
        <w:t>2. Project Components</w:t>
      </w:r>
    </w:p>
    <w:p>
      <w:r>
        <w:t>The project consists of three main Python files:</w:t>
      </w:r>
    </w:p>
    <w:p>
      <w:r>
        <w:t>• cleaner.py – Handles all data cleaning operations using Pandas.</w:t>
      </w:r>
    </w:p>
    <w:p>
      <w:r>
        <w:t>• db_handler.py – Manages database connections and uploads cleaned data to MySQL.</w:t>
      </w:r>
    </w:p>
    <w:p>
      <w:r>
        <w:t>• main.py – Acts as the CLI entry point, integrating argparse for command-line use.</w:t>
      </w:r>
    </w:p>
    <w:p>
      <w:pPr>
        <w:pStyle w:val="Heading2"/>
      </w:pPr>
      <w:r>
        <w:t>3. Tools &amp; Libraries Used</w:t>
      </w:r>
    </w:p>
    <w:p>
      <w:r>
        <w:t>• Python 3.13</w:t>
        <w:br/>
        <w:t>• pandas</w:t>
        <w:br/>
        <w:t>• mysql-connector-python</w:t>
        <w:br/>
        <w:t>• argparse</w:t>
        <w:br/>
        <w:t>• MySQL Workbench or phpMyAdmin for database setup</w:t>
        <w:br/>
      </w:r>
    </w:p>
    <w:p>
      <w:pPr>
        <w:pStyle w:val="Heading2"/>
      </w:pPr>
      <w:r>
        <w:t>4. Steps to Test the Project</w:t>
      </w:r>
    </w:p>
    <w:p>
      <w:r>
        <w:t>Follow these steps to properly test and verify the tool’s functionality:</w:t>
      </w:r>
    </w:p>
    <w:p>
      <w:pPr>
        <w:pStyle w:val="ListNumber"/>
      </w:pPr>
      <w:r>
        <w:t>Step 1: Prepare a sample CSV file</w:t>
      </w:r>
    </w:p>
    <w:p>
      <w:r>
        <w:t>Create a file named 'sample_data.csv' with the following sample content:</w:t>
        <w:br/>
        <w:br/>
        <w:t>name,age,email,salary</w:t>
        <w:br/>
        <w:t>John,25,john@example.com,50000</w:t>
        <w:br/>
        <w:t>Alice,30,alice@example.com,60000</w:t>
        <w:br/>
        <w:t>Bob,,bob@example.com,45000</w:t>
        <w:br/>
        <w:t>John,25,john@example.com,50000</w:t>
        <w:br/>
        <w:t>Charlie,35,,70000</w:t>
        <w:br/>
      </w:r>
    </w:p>
    <w:p>
      <w:pPr>
        <w:pStyle w:val="ListNumber"/>
      </w:pPr>
      <w:r>
        <w:t>Step 2: Run the CLI tool</w:t>
      </w:r>
    </w:p>
    <w:p>
      <w:r>
        <w:t>Use the command line to execute the script:</w:t>
        <w:br/>
        <w:br/>
        <w:t>python main.py --input sample_data.csv --output cleaned_data.csv</w:t>
      </w:r>
    </w:p>
    <w:p>
      <w:pPr>
        <w:pStyle w:val="ListNumber"/>
      </w:pPr>
      <w:r>
        <w:t>Step 3: Check console output</w:t>
      </w:r>
    </w:p>
    <w:p>
      <w:r>
        <w:t>The terminal should show logs confirming data cleaning steps, MySQL upload success, and output file generation.</w:t>
      </w:r>
    </w:p>
    <w:p>
      <w:pPr>
        <w:pStyle w:val="ListNumber"/>
      </w:pPr>
      <w:r>
        <w:t>Step 4: Verify cleaned CSV output</w:t>
      </w:r>
    </w:p>
    <w:p>
      <w:r>
        <w:t>Open the 'cleaned_data.csv' file to confirm that missing values have been filled, duplicates removed, and data standardized.</w:t>
      </w:r>
    </w:p>
    <w:p>
      <w:pPr>
        <w:pStyle w:val="ListNumber"/>
      </w:pPr>
      <w:r>
        <w:t>Step 5: Verify MySQL upload</w:t>
      </w:r>
    </w:p>
    <w:p>
      <w:r>
        <w:t>Open MySQL Workbench and run:</w:t>
        <w:br/>
        <w:br/>
        <w:t>USE data_cleaner_db;</w:t>
        <w:br/>
        <w:t>SELECT * FROM cleaned_data;</w:t>
        <w:br/>
        <w:br/>
        <w:t>This should show the cleaned dataset successfully stored in the database.</w:t>
      </w:r>
    </w:p>
    <w:p>
      <w:pPr>
        <w:pStyle w:val="Heading2"/>
      </w:pPr>
      <w:r>
        <w:t>5. Problems Faced During Development</w:t>
      </w:r>
    </w:p>
    <w:p>
      <w:r>
        <w:t>While building the project, several issues were encountered and resolved:</w:t>
      </w:r>
    </w:p>
    <w:p>
      <w:r>
        <w:t>• Deprecation Warning: Pandas’ ‘fillna(method=...)’ is now deprecated. Fixed by using ‘ffill()’.</w:t>
      </w:r>
    </w:p>
    <w:p>
      <w:r>
        <w:t>• SQL Syntax Error: MySQL does not support 'ADD COLUMN IF NOT EXISTS' directly. Fixed by modifying the logic to check column existence before altering the table.</w:t>
      </w:r>
    </w:p>
    <w:p>
      <w:r>
        <w:t>• Database Error: 'Database exists' error occurred when recreating the database. Fixed by skipping database creation if it already exists.</w:t>
      </w:r>
    </w:p>
    <w:p>
      <w:r>
        <w:t>These issues helped in understanding real-world debugging scenarios, improving SQL query handling, and writing more stable, production-ready Python code.</w:t>
      </w:r>
    </w:p>
    <w:p>
      <w:pPr>
        <w:pStyle w:val="Heading2"/>
      </w:pPr>
      <w:r>
        <w:t>6. Outcome</w:t>
      </w:r>
    </w:p>
    <w:p>
      <w:r>
        <w:t>After successful testing, the CLI tool was able to:</w:t>
        <w:br/>
        <w:t>• Clean and validate data effectively.</w:t>
        <w:br/>
        <w:t>• Store results securely in a MySQL database.</w:t>
        <w:br/>
        <w:t>• Export cleaned data into a new CSV file.</w:t>
        <w:br/>
        <w:br/>
        <w:t>This project demonstrates practical knowledge of Python, Pandas, MySQL, and command-line interface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